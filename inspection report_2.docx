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Inspection Checklist</w:t>
      </w:r>
    </w:p>
    <w:p>
      <w:r>
        <w:t>Project reference:</w:t>
        <w:tab/>
        <w:t xml:space="preserve"> A1234-00001-2021</w:t>
      </w:r>
    </w:p>
    <w:p>
      <w:r>
        <w:t>Project title:</w:t>
        <w:tab/>
        <w:tab/>
        <w:t xml:space="preserve"> MMT Kranji Loop</w:t>
      </w:r>
    </w:p>
    <w:p>
      <w:r>
        <w:t>Date:</w:t>
        <w:tab/>
        <w:tab/>
        <w:tab/>
        <w:t xml:space="preserve"> 07/08/2022</w:t>
      </w:r>
    </w:p>
    <w:p>
      <w:r>
        <w:t>Time:</w:t>
        <w:tab/>
        <w:tab/>
        <w:tab/>
        <w:t xml:space="preserve"> 10:35</w:t>
      </w:r>
    </w:p>
    <w:p>
      <w:r>
        <w:t>Inspector name:</w:t>
        <w:tab/>
        <w:t xml:space="preserve"> Ms Lee</w:t>
      </w:r>
    </w:p>
    <w:p>
      <w:r>
        <w:t>Designation:</w:t>
        <w:tab/>
        <w:tab/>
        <w:t xml:space="preserve"> Site supervisor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S/N</w:t>
            </w:r>
          </w:p>
        </w:tc>
        <w:tc>
          <w:tcPr>
            <w:tcW w:type="dxa" w:w="2160"/>
          </w:tcPr>
          <w:p>
            <w:r>
              <w:t>Photos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57400" cy="10771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 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0771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desc 1</w:t>
            </w:r>
          </w:p>
        </w:tc>
        <w:tc>
          <w:tcPr>
            <w:tcW w:type="dxa" w:w="2160"/>
          </w:tcPr>
          <w:p>
            <w:r>
              <w:t>remark 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57400" cy="129613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 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2961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desc 2</w:t>
            </w:r>
          </w:p>
        </w:tc>
        <w:tc>
          <w:tcPr>
            <w:tcW w:type="dxa" w:w="2160"/>
          </w:tcPr>
          <w:p>
            <w:r>
              <w:t>remark 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57400" cy="1596602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 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5966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desc 3</w:t>
            </w:r>
          </w:p>
        </w:tc>
        <w:tc>
          <w:tcPr>
            <w:tcW w:type="dxa" w:w="2160"/>
          </w:tcPr>
          <w:p>
            <w:r>
              <w:t>remark 3</w:t>
            </w:r>
          </w:p>
        </w:tc>
      </w:tr>
    </w:tbl>
    <w:p>
      <w:r>
        <w:br/>
      </w:r>
    </w:p>
    <w:p>
      <w:r>
        <w:t>Submitted by:</w:t>
        <w:tab/>
        <w:t xml:space="preserve"> Ms Lee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